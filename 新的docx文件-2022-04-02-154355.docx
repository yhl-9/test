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这是一个一级标题</w:t>
      </w:r>
    </w:p>
    <w:p>
      <w:pPr>
        <w:pStyle w:val="Title"/>
      </w:pPr>
      <w:r>
        <w:t>这是一个副级标题</w:t>
      </w:r>
    </w:p>
    <w:p>
      <w:r>
        <w:t>My name is aaa</w:t>
      </w:r>
      <w:r>
        <w:t>我学习的很快乐，啊哈哈哈哈哈，非常好 Good!!!</w:t>
      </w:r>
      <w:r>
        <w:t>NO.1NO.1NO.1NO.1深信服NO.1NO.1深信服NO.1深信服深信服NO.1深信服深信服深信服NO.1深信服深信服深信服NO.1NO.1NO.1深信服深信服NO.1深信服深信服NO.1深信服NO.1深信服深信服深信服NO.1NO.1深信服深信服NO.1深信服深信服NO.1NO.1NO.1深信服NO.1深信服深信服深信服深信服NO.1NO.1NO.1深信服深信服深信服深信服NO.1深信服NO.1NO.1NO.1NO.1NO.1深信服NO.1NO.1深信服深信服深信服深信服深信服NO.1深信服NO.1NO.1深信服深信服深信服NO.1NO.1NO.1深信服NO.1深信服深信服NO.1深信服深信服深信服NO.1深信服NO.1深信服NO.1深信服NO.1深信服NO.1NO.1深信服深信服NO.1深信服NO.1NO.1NO.1深信服NO.1深信服NO.1NO.1NO.1NO.1NO.1NO.1NO.1深信服NO.1NO.1NO.1深信服深信服NO.1深信服深信服深信服深信服深信服NO.1NO.1深信服NO.1NO.1深信服深信服NO.1深信服深信服深信服深信服深信服深信服NO.1深信服NO.1NO.1NO.1深信服深信服NO.1NO.1深信服NO.1NO.1深信服NO.1NO.1NO.1深信服NO.1NO.1深信服NO.1NO.1NO.1深信服深信服NO.1深信服深信服深信服深信服NO.1深信服NO.1深信服深信服NO.1深信服深信服NO.1深信服深信服NO.1深信服深信服深信服深信服NO.1深信服深信服深信服NO.1深信服深信服深信服深信服NO.1NO.1NO.1深信服深信服深信服深信服深信服深信服深信服NO.1深信服深信服深信服NO.1深信服深信服NO.1NO.1深信服深信服深信服NO.1深信服NO.1深信服NO.1NO.1深信服深信服NO.1NO.1NO.1NO.1NO.1NO.1NO.1深信服深信服深信服深信服NO.1深信服NO.1深信服NO.1NO.1深信服深信服深信服深信服深信服深信服</w:t>
      </w:r>
      <w:r>
        <w:t>#￥[+?~&amp;-&amp;#[《》—，￥*#:…#-+…#*！</w:t>
      </w:r>
    </w:p>
    <w:p>
      <w:pPr>
        <w:pStyle w:val="Heading2"/>
      </w:pPr>
      <w:r>
        <w:t>这是一个二级标题</w:t>
      </w:r>
    </w:p>
    <w:p>
      <w:r>
        <w:t>这个是二级标题的内容呀</w:t>
      </w:r>
      <w:r>
        <w:rPr>
          <w:b/>
          <w:sz w:val="0"/>
        </w:rPr>
        <w:t>二级标题里面的正文 继续添加！！！！！！！</w:t>
      </w:r>
    </w:p>
    <w:p>
      <w:pPr>
        <w:pStyle w:val="Heading3"/>
      </w:pPr>
      <w:r>
        <w:t>我爱学习Python以下就是python的logo呀</w:t>
      </w:r>
    </w:p>
    <w:p>
      <w:r>
        <w:drawing>
          <wp:inline xmlns:a="http://schemas.openxmlformats.org/drawingml/2006/main" xmlns:pic="http://schemas.openxmlformats.org/drawingml/2006/picture">
            <wp:extent cx="23037800" cy="1236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新的jpg文件-2022-04-02-1543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0" cy="1236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3037800" cy="1236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新的png文件-2022-04-02-1543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0" cy="12369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